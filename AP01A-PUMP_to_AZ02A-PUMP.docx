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AZ02A-PUMP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241-AP-101 will be transferred using AP01A-PUMP, routed through </w:t>
      </w:r>
      <w:r>
        <w:t xml:space="preserve">AP01A jumpers, </w:t>
      </w:r>
      <w:r>
        <w:t xml:space="preserve">SN-611, </w:t>
      </w:r>
      <w:r>
        <w:t xml:space="preserve">APVP jumpers, </w:t>
      </w:r>
      <w:r>
        <w:t xml:space="preserve">SN-612, </w:t>
      </w:r>
      <w:r>
        <w:t xml:space="preserve">AP02A jumpers, </w:t>
      </w:r>
      <w:r>
        <w:t xml:space="preserve">SN-622, </w:t>
      </w:r>
      <w:r>
        <w:t xml:space="preserve">AP02D jumpers, </w:t>
      </w:r>
      <w:r>
        <w:t xml:space="preserve">SN-634, </w:t>
      </w:r>
      <w:r>
        <w:t xml:space="preserve">AZVP jumpers, </w:t>
      </w:r>
      <w:r>
        <w:t xml:space="preserve">SN-632, </w:t>
      </w:r>
      <w:r>
        <w:t xml:space="preserve">AZ01A jumpers, </w:t>
      </w:r>
      <w:r>
        <w:t xml:space="preserve">SN-631, </w:t>
      </w:r>
      <w:r>
        <w:t xml:space="preserve"> finally discharging into tank 241-AZ-102's head space through the drop leg at AZ02A-PUMP.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AP02A-WT-HTR-441</w:t>
      </w:r>
      <w:r>
        <w:tab/>
        <w:t xml:space="preserve"> </w:t>
        <w:tab/>
      </w:r>
      <w:r>
        <w:t>241-AP-02A</w:t>
      </w:r>
      <w:r>
        <w:br/>
      </w:r>
      <w:r>
        <w:t>AP02D-WT-HTR-440</w:t>
      </w:r>
      <w:r>
        <w:tab/>
        <w:t xml:space="preserve"> </w:t>
        <w:tab/>
      </w:r>
      <w:r>
        <w:t>241-AP-02D</w:t>
      </w:r>
      <w:r>
        <w:br/>
      </w:r>
      <w:r>
        <w:t>AZVP-WT-HTR-457</w:t>
      </w:r>
      <w:r>
        <w:tab/>
        <w:t xml:space="preserve"> </w:t>
        <w:tab/>
      </w:r>
      <w:r>
        <w:t>241-AZ-VP</w:t>
      </w:r>
      <w:r>
        <w:br/>
      </w:r>
      <w:r>
        <w:t>AZVP-WT-HTR-458</w:t>
      </w:r>
      <w:r>
        <w:tab/>
        <w:t xml:space="preserve"> </w:t>
        <w:tab/>
      </w:r>
      <w:r>
        <w:t>241-AZ-VP</w:t>
      </w:r>
      <w:r>
        <w:br/>
      </w:r>
      <w:r>
        <w:t>AZ01A-WT-HTR-464</w:t>
      </w:r>
      <w:r>
        <w:tab/>
        <w:t xml:space="preserve"> </w:t>
        <w:tab/>
      </w:r>
      <w:r>
        <w:t>241-AZ-01A</w:t>
      </w:r>
      <w:r>
        <w:br/>
      </w:r>
      <w:r>
        <w:t>AZ02A-WT-HTR-465</w:t>
      </w:r>
      <w:r>
        <w:tab/>
        <w:t xml:space="preserve"> </w:t>
        <w:tab/>
      </w:r>
      <w:r>
        <w:t>241-AZ-02A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01A</w:t>
      </w:r>
      <w:r>
        <w:br/>
      </w:r>
      <w:r>
        <w:t xml:space="preserve">VALVE PIT 241-AP-VP </w:t>
      </w:r>
      <w:r>
        <w:br/>
      </w:r>
      <w:r>
        <w:t>PUMP PIT 241-AP-02A</w:t>
      </w:r>
      <w:r>
        <w:br/>
      </w:r>
      <w:r>
        <w:t>241-AP-02D</w:t>
      </w:r>
      <w:r>
        <w:br/>
      </w:r>
      <w:r>
        <w:t>241-AZ-VP</w:t>
      </w:r>
      <w:r>
        <w:br/>
      </w:r>
      <w:r>
        <w:t>241-AZ-01A</w:t>
      </w:r>
      <w:r>
        <w:br/>
      </w:r>
      <w:r>
        <w:t xml:space="preserve">PUMP PIT 241-AZ-02A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A, 2, E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2, Q </w:t>
      </w:r>
      <w:r>
        <w:br/>
      </w:r>
      <w:r>
        <w:t>AP02D</w:t>
      </w:r>
      <w:r>
        <w:tab/>
        <w:t xml:space="preserve"> </w:t>
        <w:tab/>
        <w:t xml:space="preserve"> </w:t>
        <w:tab/>
      </w:r>
      <w:r>
        <w:t xml:space="preserve">Jumper: 1, A, S </w:t>
      </w:r>
      <w:r>
        <w:br/>
      </w:r>
      <w:r>
        <w:t>AZVP</w:t>
      </w:r>
      <w:r>
        <w:tab/>
        <w:t xml:space="preserve"> </w:t>
        <w:tab/>
        <w:t xml:space="preserve"> </w:t>
        <w:tab/>
      </w:r>
      <w:r>
        <w:t xml:space="preserve">Jumper: E, F, (L) </w:t>
      </w:r>
      <w:r>
        <w:br/>
      </w:r>
      <w:r>
        <w:t>AZVP</w:t>
      </w:r>
      <w:r>
        <w:tab/>
        <w:t xml:space="preserve"> </w:t>
        <w:tab/>
        <w:t xml:space="preserve"> </w:t>
        <w:tab/>
      </w:r>
      <w:r>
        <w:t xml:space="preserve">Jumper: (J), (K), L </w:t>
      </w:r>
      <w:r>
        <w:br/>
      </w:r>
      <w:r>
        <w:t>AZVP</w:t>
      </w:r>
      <w:r>
        <w:tab/>
        <w:t xml:space="preserve"> </w:t>
        <w:tab/>
        <w:t xml:space="preserve"> </w:t>
        <w:tab/>
      </w:r>
      <w:r>
        <w:t xml:space="preserve">Jumper: A, H, J </w:t>
      </w:r>
      <w:r>
        <w:br/>
      </w:r>
      <w:r>
        <w:t>AZ01A</w:t>
      </w:r>
      <w:r>
        <w:tab/>
        <w:t xml:space="preserve"> </w:t>
        <w:tab/>
        <w:t xml:space="preserve"> </w:t>
        <w:tab/>
      </w:r>
      <w:r>
        <w:t xml:space="preserve">Jumper: U6, U11, J </w:t>
      </w:r>
      <w:r>
        <w:br/>
      </w:r>
      <w:r>
        <w:t>AZ01A</w:t>
      </w:r>
      <w:r>
        <w:tab/>
        <w:t xml:space="preserve"> </w:t>
        <w:tab/>
        <w:t xml:space="preserve"> </w:t>
        <w:tab/>
      </w:r>
      <w:r>
        <w:t xml:space="preserve">Jumper: J, (K), A </w:t>
      </w:r>
      <w:r>
        <w:br/>
      </w:r>
      <w:r>
        <w:t>AZ02A</w:t>
      </w:r>
      <w:r>
        <w:tab/>
        <w:t xml:space="preserve"> </w:t>
        <w:tab/>
        <w:t xml:space="preserve"> </w:t>
        <w:tab/>
      </w:r>
      <w:r>
        <w:t xml:space="preserve">Jumper: A, (J), PUMP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AP101-WT-P-001 SUPERNATE PUMP DISCHARGE</w:t>
      </w:r>
      <w:r>
        <w:rPr>
          <w:b/>
        </w:rPr>
        <w:br/>
        <w:t>TO</w:t>
        <w:br/>
      </w:r>
      <w:r>
        <w:t>241-AP-VP</w:t>
        <w:br/>
        <w:t>NOZZLE 18,</w:t>
        <w:br/>
        <w:t>VALVE PIT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APVP-WT-V-612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SN-611</w:t>
        <w:br/>
        <w:t>FROM TK 101</w:t>
        <w:br/>
        <w:t>18</w:t>
      </w:r>
      <w:r>
        <w:rPr>
          <w:b/>
        </w:rPr>
        <w:br/>
        <w:t>TO</w:t>
        <w:br/>
      </w:r>
      <w:r>
        <w:t>3" SN-612</w:t>
        <w:br/>
        <w:t>FROM TK 102</w:t>
        <w:br/>
        <w:t>19</w:t>
      </w:r>
      <w:r>
        <w:br/>
      </w:r>
      <w:r>
        <w:br/>
      </w:r>
      <w:r>
        <w:rPr>
          <w:b/>
        </w:rPr>
        <w:t>241-AP-02A</w:t>
      </w:r>
      <w:r>
        <w:rPr>
          <w:b/>
        </w:rPr>
        <w:t xml:space="preserve"> Tank Farm</w:t>
      </w:r>
      <w:r>
        <w:br/>
      </w:r>
      <w:r>
        <w:t>AP02A-WT-V-274</w:t>
      </w:r>
      <w:r>
        <w:tab/>
        <w:t xml:space="preserve"> </w:t>
        <w:tab/>
      </w:r>
      <w:r>
        <w:t>OPEN</w:t>
      </w:r>
      <w:r>
        <w:br/>
      </w:r>
      <w:r>
        <w:t>AP02A-WT-V-273</w:t>
      </w:r>
      <w:r>
        <w:tab/>
        <w:t xml:space="preserve"> </w:t>
        <w:tab/>
      </w:r>
      <w:r>
        <w:t>BLOCK AP02A-TKR-E</w:t>
      </w:r>
      <w:r>
        <w:br/>
      </w:r>
      <w:r>
        <w:t>AP02A-WT-V-271</w:t>
      </w:r>
      <w:r>
        <w:tab/>
        <w:t xml:space="preserve"> </w:t>
        <w:tab/>
      </w:r>
      <w:r>
        <w:t>BLOCK AP02A-WT-V-275</w:t>
      </w:r>
      <w:r>
        <w:br/>
      </w:r>
      <w:r>
        <w:t>AP02A-WT-V-272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(241-AP-02A) </w:t>
      </w:r>
      <w:r>
        <w:br/>
      </w:r>
      <w:r>
        <w:rPr>
          <w:b/>
        </w:rPr>
        <w:t xml:space="preserve">FROM </w:t>
        <w:br/>
      </w:r>
      <w:r>
        <w:t>A</w:t>
      </w:r>
      <w:r>
        <w:rPr>
          <w:b/>
        </w:rPr>
        <w:br/>
        <w:t>TO</w:t>
        <w:br/>
      </w:r>
      <w:r>
        <w:t>Q</w:t>
      </w:r>
      <w:r>
        <w:br/>
      </w:r>
      <w:r>
        <w:br/>
      </w:r>
      <w:r>
        <w:rPr>
          <w:b/>
        </w:rPr>
        <w:t>241-AP-02D</w:t>
      </w:r>
      <w:r>
        <w:rPr>
          <w:b/>
        </w:rPr>
        <w:t xml:space="preserve"> Tank Farm</w:t>
      </w:r>
      <w:r>
        <w:br/>
      </w:r>
      <w:r>
        <w:t>AP02D-WT-V-250</w:t>
      </w:r>
      <w:r>
        <w:tab/>
        <w:t xml:space="preserve"> </w:t>
        <w:tab/>
      </w:r>
      <w:r>
        <w:t>BLOCK AP02D-NOZ-1</w:t>
      </w:r>
      <w:r>
        <w:br/>
      </w:r>
      <w:r>
        <w:t>AP02D-WT-V-253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(241-AP-02D) </w:t>
      </w:r>
      <w:r>
        <w:br/>
      </w:r>
      <w:r>
        <w:rPr>
          <w:b/>
        </w:rPr>
        <w:t xml:space="preserve">FROM </w:t>
        <w:br/>
      </w:r>
      <w:r>
        <w:t>3" SN-622</w:t>
        <w:br/>
        <w:t>TO/FROM PUMP PIT</w:t>
        <w:br/>
        <w:t>241-AP-02A (Q)</w:t>
        <w:br/>
        <w:t>A</w:t>
      </w:r>
      <w:r>
        <w:rPr>
          <w:b/>
        </w:rPr>
        <w:br/>
        <w:t>TO</w:t>
        <w:br/>
      </w:r>
      <w:r>
        <w:t>3"SN-634</w:t>
        <w:br/>
        <w:t>TO/FROM VALVE PIT</w:t>
        <w:br/>
        <w:t>241-AZ-VP (E)</w:t>
        <w:br/>
        <w:t>S</w:t>
      </w:r>
      <w:r>
        <w:br/>
      </w:r>
      <w:r>
        <w:br/>
      </w:r>
      <w:r>
        <w:rPr>
          <w:b/>
        </w:rPr>
        <w:t>241-AZ-VP</w:t>
      </w:r>
      <w:r>
        <w:rPr>
          <w:b/>
        </w:rPr>
        <w:t xml:space="preserve"> Tank Farm</w:t>
      </w:r>
      <w:r>
        <w:br/>
      </w:r>
      <w:r>
        <w:t>AZVP-WT-V-224</w:t>
      </w:r>
      <w:r>
        <w:tab/>
        <w:t xml:space="preserve"> </w:t>
        <w:tab/>
      </w:r>
      <w:r>
        <w:t>OPEN</w:t>
      </w:r>
      <w:r>
        <w:br/>
      </w:r>
      <w:r>
        <w:t>AZVP-WT-V-227</w:t>
      </w:r>
      <w:r>
        <w:tab/>
        <w:t xml:space="preserve"> </w:t>
        <w:tab/>
      </w:r>
      <w:r>
        <w:t>BLOCK AZVP-WT-V-223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AZVP-WT-V-223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AZVP-WT-V-228</w:t>
      </w:r>
      <w:r>
        <w:tab/>
        <w:t xml:space="preserve"> </w:t>
        <w:tab/>
      </w:r>
      <w:r>
        <w:t>BLOCK AZVP-NOZ-K</w:t>
      </w:r>
      <w:r>
        <w:br/>
      </w:r>
      <w:r>
        <w:t>AZVP-WT-V-226</w:t>
      </w:r>
      <w:r>
        <w:tab/>
        <w:t xml:space="preserve"> </w:t>
        <w:tab/>
      </w:r>
      <w:r>
        <w:t>BLOCK AZVP-WT-V-221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AZVP-WT-V-221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AZVP-WT-V-222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(241-AZ-VP) </w:t>
      </w:r>
      <w:r>
        <w:br/>
      </w:r>
      <w:r>
        <w:rPr>
          <w:b/>
        </w:rPr>
        <w:t xml:space="preserve">FROM </w:t>
        <w:br/>
      </w:r>
      <w:r>
        <w:t>3" SN-634</w:t>
        <w:br/>
        <w:t>FROM PUMP PIT</w:t>
        <w:br/>
        <w:t>241-AP-02D</w:t>
        <w:br/>
        <w:t>E</w:t>
      </w:r>
      <w:r>
        <w:rPr>
          <w:b/>
        </w:rPr>
        <w:br/>
        <w:t>TO</w:t>
        <w:br/>
      </w:r>
      <w:r>
        <w:t>3" SN-632</w:t>
        <w:br/>
        <w:t>FROM PUMP PIT</w:t>
        <w:br/>
        <w:t>241-AZ-01A (U12)</w:t>
        <w:br/>
        <w:t>H</w:t>
      </w:r>
      <w:r>
        <w:br/>
      </w:r>
      <w:r>
        <w:br/>
      </w:r>
      <w:r>
        <w:rPr>
          <w:b/>
        </w:rPr>
        <w:t>241-AZ-01A</w:t>
      </w:r>
      <w:r>
        <w:rPr>
          <w:b/>
        </w:rPr>
        <w:t xml:space="preserve"> Tank Farm</w:t>
      </w:r>
      <w:r>
        <w:br/>
      </w:r>
      <w:r>
        <w:t>AZ01A-WT-V-622</w:t>
      </w:r>
      <w:r>
        <w:tab/>
        <w:t xml:space="preserve"> </w:t>
        <w:tab/>
      </w:r>
      <w:r>
        <w:t>BLOCK AZ01A-PUMP</w:t>
      </w:r>
      <w:r>
        <w:br/>
      </w:r>
      <w:r>
        <w:t>AZ01A-WT-V-623</w:t>
      </w:r>
      <w:r>
        <w:tab/>
        <w:t xml:space="preserve"> </w:t>
        <w:tab/>
      </w:r>
      <w:r>
        <w:t>BLOCK AZ01A-TKR-A</w:t>
      </w:r>
      <w:r>
        <w:br/>
      </w:r>
      <w:r>
        <w:t>AZ01A-WT-V-621</w:t>
      </w:r>
      <w:r>
        <w:tab/>
        <w:t xml:space="preserve"> </w:t>
        <w:tab/>
      </w:r>
      <w:r>
        <w:t>BLOCK AZ01A-WT-V-620</w:t>
      </w:r>
      <w:r>
        <w:tab/>
        <w:t xml:space="preserve"> </w:t>
      </w:r>
      <w:r>
        <w:rPr>
          <w:b/>
        </w:rPr>
        <w:t>(Mark as DVI)</w:t>
      </w:r>
      <w:r>
        <w:br/>
      </w:r>
      <w:r>
        <w:t>AZ01A-WT-V-620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(241-AZ-01A) </w:t>
      </w:r>
      <w:r>
        <w:br/>
      </w:r>
      <w:r>
        <w:rPr>
          <w:b/>
        </w:rPr>
        <w:t xml:space="preserve">FROM </w:t>
        <w:br/>
      </w:r>
      <w:r>
        <w:t>U12</w:t>
      </w:r>
      <w:r>
        <w:rPr>
          <w:b/>
        </w:rPr>
        <w:br/>
        <w:t>TO</w:t>
        <w:br/>
      </w:r>
      <w:r>
        <w:t>U11</w:t>
      </w:r>
      <w:r>
        <w:br/>
      </w:r>
      <w:r>
        <w:br/>
      </w:r>
      <w:r>
        <w:rPr>
          <w:b/>
        </w:rPr>
        <w:t>241-AZ-02A</w:t>
      </w:r>
      <w:r>
        <w:rPr>
          <w:b/>
        </w:rPr>
        <w:t xml:space="preserve"> Tank Farm</w:t>
      </w:r>
      <w:r>
        <w:br/>
      </w:r>
      <w:r>
        <w:t>AZ02A-WT-V-101</w:t>
      </w:r>
      <w:r>
        <w:tab/>
        <w:t xml:space="preserve"> </w:t>
        <w:tab/>
      </w:r>
      <w:r>
        <w:t>BLOCK AZ02A-TKR-A</w:t>
      </w:r>
      <w:r>
        <w:br/>
      </w:r>
      <w:r>
        <w:rPr>
          <w:b/>
        </w:rPr>
        <w:t xml:space="preserve">Confirm open route: (241-AZ-02A) </w:t>
      </w:r>
      <w:r>
        <w:br/>
      </w:r>
      <w:r>
        <w:rPr>
          <w:b/>
        </w:rPr>
        <w:t xml:space="preserve">FROM </w:t>
        <w:br/>
      </w:r>
      <w:r>
        <w:t>U13</w:t>
      </w:r>
      <w:r>
        <w:rPr>
          <w:b/>
        </w:rPr>
        <w:br/>
        <w:t>TO</w:t>
        <w:br/>
      </w:r>
      <w:r>
        <w:t>AZ02A-PUMP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/>
      <w:r>
        <w:tab/>
        <w:t xml:space="preserve"> </w:t>
        <w:tab/>
      </w:r>
      <w:r/>
      <w:r>
        <w:br/>
      </w:r>
      <w:r>
        <w:t>AP02D-WT-TIT-209A</w:t>
      </w:r>
      <w:r>
        <w:tab/>
        <w:t xml:space="preserve"> </w:t>
        <w:tab/>
      </w:r>
      <w:r>
        <w:t>ET-200789</w:t>
      </w:r>
      <w:r>
        <w:br/>
      </w:r>
      <w:r>
        <w:t>AP02D-WT-TIT-209B</w:t>
      </w:r>
      <w:r>
        <w:tab/>
        <w:t xml:space="preserve"> </w:t>
        <w:tab/>
      </w:r>
      <w:r>
        <w:t>ET-200790</w:t>
      </w:r>
      <w:r>
        <w:br/>
      </w:r>
      <w:r>
        <w:t>AP02D-WT-TIT-209C</w:t>
      </w:r>
      <w:r>
        <w:tab/>
        <w:t xml:space="preserve"> </w:t>
        <w:tab/>
      </w:r>
      <w:r>
        <w:t>ET-200791</w:t>
      </w:r>
      <w:r>
        <w:br/>
      </w:r>
      <w:r/>
      <w:r>
        <w:tab/>
        <w:t xml:space="preserve"> </w:t>
        <w:tab/>
      </w:r>
      <w:r/>
      <w:r>
        <w:br/>
      </w:r>
      <w:r>
        <w:t>AZVP-WT-TIT-231A</w:t>
      </w:r>
      <w:r>
        <w:tab/>
        <w:t xml:space="preserve"> </w:t>
        <w:tab/>
      </w:r>
      <w:r>
        <w:t>ET-200849</w:t>
      </w:r>
      <w:r>
        <w:br/>
      </w:r>
      <w:r>
        <w:t>AZVP-WT-TIT-231B</w:t>
      </w:r>
      <w:r>
        <w:tab/>
        <w:t xml:space="preserve"> </w:t>
        <w:tab/>
      </w:r>
      <w:r>
        <w:t>ET-200850</w:t>
      </w:r>
      <w:r>
        <w:br/>
      </w:r>
      <w:r>
        <w:t>AZVP-WT-TIT-231C</w:t>
      </w:r>
      <w:r>
        <w:tab/>
        <w:t xml:space="preserve"> </w:t>
        <w:tab/>
      </w:r>
      <w:r>
        <w:t>ET-200851</w:t>
      </w:r>
      <w:r>
        <w:br/>
      </w:r>
      <w:r/>
      <w:r>
        <w:tab/>
        <w:t xml:space="preserve"> </w:t>
        <w:tab/>
      </w:r>
      <w:r/>
      <w:r>
        <w:br/>
      </w:r>
      <w:r>
        <w:t>AZ01A-WT-TIT-227A</w:t>
      </w:r>
      <w:r>
        <w:tab/>
        <w:t xml:space="preserve"> </w:t>
        <w:tab/>
      </w:r>
      <w:r>
        <w:t>ET-200839</w:t>
      </w:r>
      <w:r>
        <w:br/>
      </w:r>
      <w:r>
        <w:t>AZ01A-WT-TIT-227B</w:t>
      </w:r>
      <w:r>
        <w:tab/>
        <w:t xml:space="preserve"> </w:t>
        <w:tab/>
      </w:r>
      <w:r>
        <w:t>ET-200840</w:t>
      </w:r>
      <w:r>
        <w:br/>
      </w:r>
      <w:r>
        <w:t>AZ01A-WT-TIT-227C</w:t>
      </w:r>
      <w:r>
        <w:tab/>
        <w:t xml:space="preserve"> </w:t>
        <w:tab/>
      </w:r>
      <w:r>
        <w:t>ET-200841</w:t>
      </w:r>
      <w:r>
        <w:br/>
      </w:r>
      <w:r/>
      <w:r>
        <w:tab/>
        <w:t xml:space="preserve"> </w:t>
        <w:tab/>
      </w:r>
      <w:r/>
      <w:r>
        <w:br/>
      </w:r>
      <w:r>
        <w:t>AZ02A-WT-TIT-229A</w:t>
      </w:r>
      <w:r>
        <w:tab/>
        <w:t xml:space="preserve"> </w:t>
        <w:tab/>
      </w:r>
      <w:r>
        <w:t>ET-200843</w:t>
      </w:r>
      <w:r>
        <w:br/>
      </w:r>
      <w:r>
        <w:t>AZ02A-WT-TIT-229B</w:t>
      </w:r>
      <w:r>
        <w:tab/>
        <w:t xml:space="preserve"> </w:t>
        <w:tab/>
      </w:r>
      <w:r>
        <w:t>ET-200844</w:t>
      </w:r>
      <w:r>
        <w:br/>
      </w:r>
      <w:r>
        <w:t>AZ02A-WT-TIT-229C</w:t>
      </w:r>
      <w:r>
        <w:tab/>
        <w:t xml:space="preserve"> </w:t>
        <w:tab/>
      </w:r>
      <w:r>
        <w:t>ET-200845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01A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PUMP PIT 241-AP-02A</w:t>
      </w:r>
      <w:r>
        <w:tab/>
        <w:t xml:space="preserve"> </w:t>
        <w:tab/>
      </w:r>
      <w:r>
        <w:t>CLOSED</w:t>
      </w:r>
      <w:r>
        <w:br/>
      </w:r>
      <w:r>
        <w:t>241-AP-02D</w:t>
      </w:r>
      <w:r>
        <w:tab/>
        <w:t xml:space="preserve"> </w:t>
        <w:tab/>
      </w:r>
      <w:r>
        <w:t>CLOSED</w:t>
      </w:r>
      <w:r>
        <w:br/>
      </w:r>
      <w:r>
        <w:t>241-AZ-VP</w:t>
      </w:r>
      <w:r>
        <w:tab/>
        <w:t xml:space="preserve"> </w:t>
        <w:tab/>
      </w:r>
      <w:r>
        <w:t>INSERTED</w:t>
      </w:r>
      <w:r>
        <w:br/>
      </w:r>
      <w:r>
        <w:t>241-AZ-01A</w:t>
      </w:r>
      <w:r>
        <w:tab/>
        <w:t xml:space="preserve"> </w:t>
        <w:tab/>
      </w:r>
      <w:r>
        <w:t>CLOSED</w:t>
      </w:r>
      <w:r>
        <w:br/>
      </w:r>
      <w:r>
        <w:t xml:space="preserve">PUMP PIT 241-AZ-02A 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241-AP-01A</w:t>
      </w:r>
      <w:r>
        <w:tab/>
        <w:t xml:space="preserve"> </w:t>
        <w:tab/>
      </w:r>
      <w:r>
        <w:t>ET-202075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241-AP-02A</w:t>
      </w:r>
      <w:r>
        <w:tab/>
        <w:t xml:space="preserve"> </w:t>
        <w:tab/>
      </w:r>
      <w:r>
        <w:t>ET-202076</w:t>
      </w:r>
      <w:r>
        <w:br/>
      </w:r>
      <w:r>
        <w:t>241-AP-02D</w:t>
      </w:r>
      <w:r>
        <w:tab/>
        <w:t xml:space="preserve"> </w:t>
        <w:tab/>
      </w:r>
      <w:r>
        <w:t>ET-202077</w:t>
      </w:r>
      <w:r>
        <w:br/>
      </w:r>
      <w:r>
        <w:t>241-AZ-VP</w:t>
      </w:r>
      <w:r>
        <w:tab/>
        <w:t xml:space="preserve"> </w:t>
        <w:tab/>
      </w:r>
      <w:r>
        <w:t>ET-201527</w:t>
      </w:r>
      <w:r>
        <w:br/>
      </w:r>
      <w:r>
        <w:t>241-AZ-01A</w:t>
      </w:r>
      <w:r>
        <w:tab/>
        <w:t xml:space="preserve"> </w:t>
        <w:tab/>
      </w:r>
      <w:r>
        <w:t>ET-202098</w:t>
      </w:r>
      <w:r>
        <w:br/>
      </w:r>
      <w:r>
        <w:t>241-AZ-02A</w:t>
      </w:r>
      <w:r>
        <w:tab/>
        <w:t xml:space="preserve"> </w:t>
        <w:tab/>
      </w:r>
      <w:r>
        <w:t>ET-202099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