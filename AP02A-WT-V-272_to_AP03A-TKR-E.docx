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color w:val="424242"/>
          <w:sz w:val="22"/>
        </w:rPr>
        <w:t>AP02A-WT-V-272 to AP03A-TKR-E draft procedure data: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Route Description: </w:t>
      </w:r>
      <w:r>
        <w:rPr>
          <w:rFonts w:ascii="Times New Roman" w:hAnsi="Times New Roman"/>
          <w:sz w:val="22"/>
        </w:rPr>
        <w:t>use description for Waste Leak Path Screen</w:t>
      </w:r>
      <w:r>
        <w:br/>
      </w:r>
      <w:r>
        <w:t xml:space="preserve">Waste from tank 241-AP-102 will be transferred using AP02A-WT-V-272, routed through </w:t>
      </w:r>
      <w:r>
        <w:t xml:space="preserve">AP02A jumpers, </w:t>
      </w:r>
      <w:r>
        <w:t xml:space="preserve">SN-612, </w:t>
      </w:r>
      <w:r>
        <w:t xml:space="preserve">APVP jumpers, </w:t>
      </w:r>
      <w:r>
        <w:t xml:space="preserve">SN-613, </w:t>
      </w:r>
      <w:r>
        <w:t xml:space="preserve"> finally discharging into tank 241-AP-103's head space through the drop leg at AP03A-TKR-E.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Procedure Development Data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Section 5.5.3 heaters: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AP02A-WT-HTR-441</w:t>
      </w:r>
      <w:r>
        <w:tab/>
        <w:t xml:space="preserve"> </w:t>
        <w:tab/>
      </w:r>
      <w:r>
        <w:t>241-AP-02A</w:t>
      </w:r>
      <w:r>
        <w:br/>
      </w:r>
      <w:r>
        <w:t>APVP-WT-HTR-454</w:t>
      </w:r>
      <w:r>
        <w:tab/>
        <w:t xml:space="preserve"> </w:t>
        <w:tab/>
      </w:r>
      <w:r>
        <w:t>241-AP-VP</w:t>
      </w:r>
      <w:r>
        <w:br/>
      </w:r>
      <w:r>
        <w:t>APVP-WT-HTR-455</w:t>
      </w:r>
      <w:r>
        <w:tab/>
        <w:t xml:space="preserve"> </w:t>
        <w:tab/>
      </w:r>
      <w:r>
        <w:t>241-AP-VP</w:t>
      </w:r>
      <w:r>
        <w:br/>
      </w:r>
      <w:r>
        <w:t>APVP-WT-HTR-456</w:t>
      </w:r>
      <w:r>
        <w:tab/>
        <w:t xml:space="preserve"> </w:t>
        <w:tab/>
      </w:r>
      <w:r>
        <w:t>241-AP-VP</w:t>
      </w:r>
      <w:r>
        <w:br/>
      </w:r>
      <w:r>
        <w:t>AP03A-WT-HTR-450</w:t>
      </w:r>
      <w:r>
        <w:tab/>
        <w:t xml:space="preserve"> </w:t>
        <w:tab/>
      </w:r>
      <w:r>
        <w:t>241-AP-03A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Steps 5.17.9: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PUMP PIT 241-AP-02A</w:t>
      </w:r>
      <w:r>
        <w:br/>
      </w:r>
      <w:r>
        <w:t xml:space="preserve">VALVE PIT 241-AP-VP </w:t>
      </w:r>
      <w:r>
        <w:br/>
      </w:r>
      <w:r>
        <w:t>PUMP PIT 241-AP-03A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Checklist 1: </w:t>
      </w:r>
      <w:r>
        <w:rPr>
          <w:rFonts w:ascii="Times New Roman" w:hAnsi="Times New Roman"/>
          <w:sz w:val="22"/>
        </w:rPr>
        <w:t>Replace list with:</w:t>
      </w:r>
      <w:r>
        <w:br/>
      </w:r>
      <w:r>
        <w:t>AP02A</w:t>
      </w:r>
      <w:r>
        <w:tab/>
        <w:t xml:space="preserve"> </w:t>
        <w:tab/>
        <w:t xml:space="preserve"> </w:t>
        <w:tab/>
      </w:r>
      <w:r>
        <w:t xml:space="preserve">Jumper: PUMP, 2, Q </w:t>
      </w:r>
      <w:r>
        <w:br/>
      </w:r>
      <w:r>
        <w:t>AP02A</w:t>
      </w:r>
      <w:r>
        <w:tab/>
        <w:t xml:space="preserve"> </w:t>
        <w:tab/>
        <w:t xml:space="preserve"> </w:t>
        <w:tab/>
      </w:r>
      <w:r>
        <w:t xml:space="preserve">Jumper: A, 2, E </w:t>
      </w:r>
      <w:r>
        <w:br/>
      </w:r>
      <w:r>
        <w:t>APVP</w:t>
      </w:r>
      <w:r>
        <w:tab/>
        <w:t xml:space="preserve"> </w:t>
        <w:tab/>
        <w:t xml:space="preserve"> </w:t>
        <w:tab/>
      </w:r>
      <w:r>
        <w:t xml:space="preserve">Jumper: 19, 20, J </w:t>
      </w:r>
      <w:r>
        <w:br/>
      </w:r>
      <w:r>
        <w:t>APVP</w:t>
      </w:r>
      <w:r>
        <w:tab/>
        <w:t xml:space="preserve"> </w:t>
        <w:tab/>
        <w:t xml:space="preserve"> </w:t>
        <w:tab/>
      </w:r>
      <w:r>
        <w:t xml:space="preserve">Jumper: 17, H, 18, J </w:t>
      </w:r>
      <w:r>
        <w:br/>
      </w:r>
      <w:r>
        <w:t>APVP</w:t>
      </w:r>
      <w:r>
        <w:tab/>
        <w:t xml:space="preserve"> </w:t>
        <w:tab/>
        <w:t xml:space="preserve"> </w:t>
        <w:tab/>
      </w:r>
      <w:r>
        <w:t xml:space="preserve">Jumper: 14, M, P </w:t>
      </w:r>
      <w:r>
        <w:br/>
      </w:r>
      <w:r>
        <w:t>AP03A</w:t>
      </w:r>
      <w:r>
        <w:tab/>
        <w:t xml:space="preserve"> </w:t>
        <w:tab/>
        <w:t xml:space="preserve"> </w:t>
        <w:tab/>
      </w:r>
      <w:r>
        <w:t xml:space="preserve">Jumper: A, E, PUMP 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3: Transfer Valving</w:t>
      </w:r>
      <w:r>
        <w:rPr>
          <w:rFonts w:ascii="Times New Roman" w:hAnsi="Times New Roman"/>
          <w:sz w:val="22"/>
        </w:rPr>
      </w:r>
      <w:r>
        <w:br/>
      </w:r>
      <w:r>
        <w:rPr>
          <w:b/>
        </w:rPr>
        <w:t>241-AP-02A</w:t>
      </w:r>
      <w:r>
        <w:rPr>
          <w:b/>
        </w:rPr>
        <w:t xml:space="preserve"> Tank Farm</w:t>
      </w:r>
      <w:r>
        <w:br/>
      </w:r>
      <w:r>
        <w:t>AP02A-WT-V-272</w:t>
      </w:r>
      <w:r>
        <w:tab/>
        <w:t xml:space="preserve"> </w:t>
        <w:tab/>
      </w:r>
      <w:r>
        <w:t>OPEN</w:t>
      </w:r>
      <w:r>
        <w:br/>
      </w:r>
      <w:r>
        <w:t>AP02A-WT-V-271</w:t>
      </w:r>
      <w:r>
        <w:tab/>
        <w:t xml:space="preserve"> </w:t>
        <w:tab/>
      </w:r>
      <w:r>
        <w:t>BLOCK AP02A-WT-V-275</w:t>
      </w:r>
      <w:r>
        <w:br/>
      </w:r>
      <w:r>
        <w:t>AP02A-WT-V-273</w:t>
      </w:r>
      <w:r>
        <w:tab/>
        <w:t xml:space="preserve"> </w:t>
        <w:tab/>
      </w:r>
      <w:r>
        <w:t>BLOCK AP02A-TKR-E</w:t>
      </w:r>
      <w:r>
        <w:br/>
      </w:r>
      <w:r>
        <w:t>AP02A-WT-V-274</w:t>
      </w:r>
      <w:r>
        <w:tab/>
        <w:t xml:space="preserve"> </w:t>
        <w:tab/>
      </w:r>
      <w:r>
        <w:t>OPEN</w:t>
      </w:r>
      <w:r>
        <w:br/>
      </w:r>
      <w:r>
        <w:rPr>
          <w:b/>
        </w:rPr>
        <w:t xml:space="preserve">Confirm open route: (241-AP-02A) </w:t>
      </w:r>
      <w:r>
        <w:br/>
      </w:r>
      <w:r>
        <w:rPr>
          <w:b/>
        </w:rPr>
        <w:t xml:space="preserve">FROM </w:t>
        <w:br/>
      </w:r>
      <w:r/>
      <w:r>
        <w:rPr>
          <w:b/>
        </w:rPr>
        <w:br/>
        <w:t>TO</w:t>
        <w:br/>
      </w:r>
      <w:r>
        <w:t>A</w:t>
      </w:r>
      <w:r>
        <w:br/>
      </w:r>
      <w:r>
        <w:br/>
      </w:r>
      <w:r>
        <w:rPr>
          <w:b/>
        </w:rPr>
        <w:t>241-AP-VP</w:t>
      </w:r>
      <w:r>
        <w:rPr>
          <w:b/>
        </w:rPr>
        <w:t xml:space="preserve"> Tank Farm</w:t>
      </w:r>
      <w:r>
        <w:br/>
      </w:r>
      <w:r>
        <w:t>APVP-WT-V-612</w:t>
      </w:r>
      <w:r>
        <w:tab/>
        <w:t xml:space="preserve"> </w:t>
        <w:tab/>
      </w:r>
      <w:r>
        <w:t>OPEN</w:t>
      </w:r>
      <w:r>
        <w:br/>
      </w:r>
      <w:r>
        <w:t>APVP-WT-V-602</w:t>
      </w:r>
      <w:r>
        <w:tab/>
        <w:t xml:space="preserve"> </w:t>
        <w:tab/>
      </w:r>
      <w:r>
        <w:t>BLOCK APVP-WT-V-614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APVP-WT-V-614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APVP-WT-V-601</w:t>
      </w:r>
      <w:r>
        <w:tab/>
        <w:t xml:space="preserve"> </w:t>
        <w:tab/>
      </w:r>
      <w:r>
        <w:t>BLOCK APVP-WT-V-611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APVP-WT-V-611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APVP-WT-V-603</w:t>
      </w:r>
      <w:r>
        <w:tab/>
        <w:t xml:space="preserve"> </w:t>
        <w:tab/>
      </w:r>
      <w:r>
        <w:t>BLOCK APVP-WT-V-619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APVP-WT-V-619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APVP-WT-V-613</w:t>
      </w:r>
      <w:r>
        <w:tab/>
        <w:t xml:space="preserve"> </w:t>
        <w:tab/>
      </w:r>
      <w:r>
        <w:t>OPEN</w:t>
      </w:r>
      <w:r>
        <w:br/>
      </w:r>
      <w:r>
        <w:rPr>
          <w:b/>
        </w:rPr>
        <w:t xml:space="preserve">Confirm open route: (241-AP-VP) </w:t>
      </w:r>
      <w:r>
        <w:br/>
      </w:r>
      <w:r>
        <w:rPr>
          <w:b/>
        </w:rPr>
        <w:t xml:space="preserve">FROM </w:t>
        <w:br/>
      </w:r>
      <w:r>
        <w:t>3" SN-612</w:t>
        <w:br/>
        <w:t>FROM TK 102</w:t>
        <w:br/>
        <w:t>19</w:t>
      </w:r>
      <w:r>
        <w:rPr>
          <w:b/>
        </w:rPr>
        <w:br/>
        <w:t>TO</w:t>
        <w:br/>
      </w:r>
      <w:r>
        <w:t>3" SN-613</w:t>
        <w:br/>
        <w:t>FROM TK 103</w:t>
        <w:br/>
        <w:t>17</w:t>
      </w:r>
      <w:r>
        <w:br/>
      </w:r>
      <w:r>
        <w:br/>
      </w:r>
      <w:r>
        <w:rPr>
          <w:b/>
        </w:rPr>
        <w:t>241-AP-03A</w:t>
      </w:r>
      <w:r>
        <w:rPr>
          <w:b/>
        </w:rPr>
        <w:t xml:space="preserve"> Tank Farm</w:t>
      </w:r>
      <w:r>
        <w:br/>
      </w:r>
      <w:r>
        <w:t>AP03A-WT-V-103</w:t>
      </w:r>
      <w:r>
        <w:tab/>
        <w:t xml:space="preserve"> </w:t>
        <w:tab/>
      </w:r>
      <w:r>
        <w:t>BLOCK AP03A-PUMP</w:t>
      </w:r>
      <w:r>
        <w:br/>
      </w:r>
      <w:r>
        <w:rPr>
          <w:b/>
        </w:rPr>
        <w:t xml:space="preserve">Confirm open route: (241-AP-03A) </w:t>
      </w:r>
      <w:r>
        <w:br/>
      </w:r>
      <w:r>
        <w:rPr>
          <w:b/>
        </w:rPr>
        <w:t xml:space="preserve">FROM </w:t>
        <w:br/>
      </w:r>
      <w:r>
        <w:t>3" SN-613</w:t>
        <w:br/>
        <w:t>TO VALVE PIT</w:t>
        <w:br/>
        <w:t>A</w:t>
      </w:r>
      <w:r>
        <w:rPr>
          <w:b/>
        </w:rPr>
        <w:br/>
        <w:t>TO</w:t>
        <w:br/>
      </w:r>
      <w:r>
        <w:t>AP03A-TKR-E</w:t>
      </w:r>
      <w:r>
        <w:br/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4: Checklist 4 - Flush Transfer Route to Transfer Pump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5: Checklist 5 - Flush Transfer Route to Receiving Tank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6: Return to Transfer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Tank pit/Structure Leak Detection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TFSPS Temperature Equipment Checks</w:t>
      </w:r>
      <w:r>
        <w:rPr>
          <w:rFonts w:ascii="Times New Roman" w:hAnsi="Times New Roman"/>
          <w:sz w:val="22"/>
        </w:rPr>
      </w:r>
      <w:r>
        <w:br/>
      </w:r>
      <w:r>
        <w:t>AP02A-WT-TIT-205A</w:t>
      </w:r>
      <w:r>
        <w:tab/>
        <w:t xml:space="preserve"> </w:t>
        <w:tab/>
      </w:r>
      <w:r>
        <w:t>ET-201708</w:t>
      </w:r>
      <w:r>
        <w:br/>
      </w:r>
      <w:r>
        <w:t>AP02A-WT-TIT-205B</w:t>
      </w:r>
      <w:r>
        <w:tab/>
        <w:t xml:space="preserve"> </w:t>
        <w:tab/>
      </w:r>
      <w:r>
        <w:t>ET-201709</w:t>
      </w:r>
      <w:r>
        <w:br/>
      </w:r>
      <w:r>
        <w:t>AP02A-WT-TIT-205C</w:t>
      </w:r>
      <w:r>
        <w:tab/>
        <w:t xml:space="preserve"> </w:t>
        <w:tab/>
      </w:r>
      <w:r>
        <w:t>ET-201710</w:t>
      </w:r>
      <w:r>
        <w:br/>
      </w:r>
      <w:r/>
      <w:r>
        <w:tab/>
        <w:t xml:space="preserve"> </w:t>
        <w:tab/>
      </w:r>
      <w:r/>
      <w:r>
        <w:br/>
      </w:r>
      <w:r>
        <w:t>APVP-WT-TIT-211A</w:t>
      </w:r>
      <w:r>
        <w:tab/>
        <w:t xml:space="preserve"> </w:t>
        <w:tab/>
      </w:r>
      <w:r>
        <w:t>ET-200801</w:t>
      </w:r>
      <w:r>
        <w:br/>
      </w:r>
      <w:r>
        <w:t>APVP-WT-TIT-211B</w:t>
      </w:r>
      <w:r>
        <w:tab/>
        <w:t xml:space="preserve"> </w:t>
        <w:tab/>
      </w:r>
      <w:r>
        <w:t>ET-200802</w:t>
      </w:r>
      <w:r>
        <w:br/>
      </w:r>
      <w:r>
        <w:t>APVP-WT-TIT-211C</w:t>
      </w:r>
      <w:r>
        <w:tab/>
        <w:t xml:space="preserve"> </w:t>
        <w:tab/>
      </w:r>
      <w:r>
        <w:t>ET-200803</w:t>
      </w:r>
      <w:r>
        <w:br/>
      </w:r>
      <w:r/>
      <w:r>
        <w:tab/>
        <w:t xml:space="preserve"> </w:t>
        <w:tab/>
      </w:r>
      <w:r/>
      <w:r>
        <w:br/>
      </w:r>
      <w:r>
        <w:t>AP03A-WT-TIT-451A</w:t>
      </w:r>
      <w:r>
        <w:tab/>
        <w:t xml:space="preserve"> </w:t>
        <w:tab/>
      </w:r>
      <w:r>
        <w:t>ET-201685</w:t>
      </w:r>
      <w:r>
        <w:br/>
      </w:r>
      <w:r>
        <w:t>AP03A-WT-TIT-451B</w:t>
      </w:r>
      <w:r>
        <w:tab/>
        <w:t xml:space="preserve"> </w:t>
        <w:tab/>
      </w:r>
      <w:r>
        <w:t>ET-201686</w:t>
      </w:r>
      <w:r>
        <w:br/>
      </w:r>
      <w:r>
        <w:t>AP03A-WT-TIT-451C</w:t>
      </w:r>
      <w:r>
        <w:tab/>
        <w:t xml:space="preserve"> </w:t>
        <w:tab/>
      </w:r>
      <w:r>
        <w:t>ET-201687</w:t>
      </w:r>
      <w:r>
        <w:br/>
      </w:r>
      <w:r/>
      <w:r>
        <w:tab/>
        <w:t xml:space="preserve"> </w:t>
        <w:tab/>
      </w:r>
      <w:r/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Drain Seal Assemblies:</w:t>
      </w:r>
      <w:r>
        <w:rPr>
          <w:rFonts w:ascii="Times New Roman" w:hAnsi="Times New Roman"/>
          <w:sz w:val="22"/>
        </w:rPr>
      </w:r>
      <w:r>
        <w:br/>
      </w:r>
      <w:r>
        <w:t>PUMP PIT 241-AP-02A</w:t>
      </w:r>
      <w:r>
        <w:tab/>
        <w:t xml:space="preserve"> </w:t>
        <w:tab/>
      </w:r>
      <w:r>
        <w:t>CLOSED</w:t>
      </w:r>
      <w:r>
        <w:br/>
      </w:r>
      <w:r>
        <w:t xml:space="preserve">VALVE PIT 241-AP-VP </w:t>
      </w:r>
      <w:r>
        <w:tab/>
        <w:t xml:space="preserve"> </w:t>
        <w:tab/>
      </w:r>
      <w:r>
        <w:t>CLOSED</w:t>
      </w:r>
      <w:r>
        <w:br/>
      </w:r>
      <w:r>
        <w:t>PUMP PIT 241-AP-03A</w:t>
      </w:r>
      <w:r>
        <w:tab/>
        <w:t xml:space="preserve"> </w:t>
        <w:tab/>
      </w:r>
      <w:r>
        <w:t>CLOSED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NACE Inspection:</w:t>
      </w:r>
      <w:r>
        <w:rPr>
          <w:rFonts w:ascii="Times New Roman" w:hAnsi="Times New Roman"/>
          <w:sz w:val="22"/>
        </w:rPr>
      </w:r>
      <w:r>
        <w:br/>
      </w:r>
      <w:r>
        <w:t>241-AP-02A</w:t>
      </w:r>
      <w:r>
        <w:tab/>
        <w:t xml:space="preserve"> </w:t>
        <w:tab/>
      </w:r>
      <w:r>
        <w:t>ET-202076</w:t>
      </w:r>
      <w:r>
        <w:br/>
      </w:r>
      <w:r>
        <w:t>241-AP-VP</w:t>
      </w:r>
      <w:r>
        <w:tab/>
        <w:t xml:space="preserve"> </w:t>
        <w:tab/>
      </w:r>
      <w:r>
        <w:t>ET-202085</w:t>
      </w:r>
      <w:r>
        <w:br/>
      </w:r>
      <w:r>
        <w:t>241-AP-03A</w:t>
      </w:r>
      <w:r>
        <w:tab/>
        <w:t xml:space="preserve"> </w:t>
        <w:tab/>
      </w:r>
      <w:r>
        <w:t>ET-202078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