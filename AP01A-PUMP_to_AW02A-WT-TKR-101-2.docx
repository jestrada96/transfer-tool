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AW02A-WT-TKR-101-2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241-AP-101 will be transferred using AP01A-PUMP, routed through </w:t>
      </w:r>
      <w:r>
        <w:t xml:space="preserve">AP01A jumpers, </w:t>
      </w:r>
      <w:r>
        <w:t xml:space="preserve">SN-611, </w:t>
      </w:r>
      <w:r>
        <w:t xml:space="preserve">APVP jumpers, </w:t>
      </w:r>
      <w:r>
        <w:t xml:space="preserve">SN-609, </w:t>
      </w:r>
      <w:r>
        <w:t xml:space="preserve"> finally discharging into tank 241-AW-102's head space through the drop leg at AW02A-WT-TKR-101-2.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AP01A-WT-HTR-421</w:t>
      </w:r>
      <w:r>
        <w:tab/>
        <w:t xml:space="preserve"> </w:t>
        <w:tab/>
      </w:r>
      <w:r>
        <w:t>241-AP-01A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AW02A-WT-HTR-463</w:t>
      </w:r>
      <w:r>
        <w:tab/>
        <w:t xml:space="preserve"> </w:t>
        <w:tab/>
      </w:r>
      <w:r>
        <w:t>241-AW-02A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 AP 01A</w:t>
      </w:r>
      <w:r>
        <w:br/>
      </w:r>
      <w:r>
        <w:t xml:space="preserve">VALVE PIT 241-AP-VP </w:t>
      </w:r>
      <w:r>
        <w:br/>
      </w:r>
      <w:r>
        <w:t>CENTRAL PUMP PIT 241-AW-02A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G, H, J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A, F, H, J, R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14, M, P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N, P, L </w:t>
      </w:r>
      <w:r>
        <w:br/>
      </w:r>
      <w:r>
        <w:t>AW02A</w:t>
      </w:r>
      <w:r>
        <w:tab/>
        <w:t xml:space="preserve"> </w:t>
        <w:tab/>
        <w:t xml:space="preserve"> </w:t>
        <w:tab/>
      </w:r>
      <w:r>
        <w:t xml:space="preserve">Jumper: K, V, Y, 2 </w:t>
      </w:r>
      <w:r>
        <w:br/>
      </w:r>
      <w:r>
        <w:t>AW02A</w:t>
      </w:r>
      <w:r>
        <w:tab/>
        <w:t xml:space="preserve"> </w:t>
        <w:tab/>
        <w:t xml:space="preserve"> </w:t>
        <w:tab/>
      </w:r>
      <w:r>
        <w:t xml:space="preserve">Jumper: U, X, (Y)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241-AP-01A</w:t>
      </w:r>
      <w:r>
        <w:rPr>
          <w:b/>
        </w:rPr>
        <w:t xml:space="preserve"> Tank Farm</w:t>
      </w:r>
      <w:r>
        <w:br/>
      </w:r>
      <w:r>
        <w:t>AP01A-WT-V-001</w:t>
      </w:r>
      <w:r>
        <w:tab/>
        <w:t xml:space="preserve"> </w:t>
        <w:tab/>
      </w:r>
      <w:r>
        <w:t>BLOCK AP01A-WT-V-002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AP01A-WT-V-003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(241-AP-01A) </w:t>
      </w:r>
      <w:r>
        <w:br/>
      </w:r>
      <w:r>
        <w:rPr>
          <w:b/>
        </w:rPr>
        <w:t xml:space="preserve">FROM </w:t>
        <w:br/>
      </w:r>
      <w:r>
        <w:t>AP101-WT-P-001 SUPERNATE PUMP DISCHARGE</w:t>
      </w:r>
      <w:r>
        <w:rPr>
          <w:b/>
        </w:rPr>
        <w:br/>
        <w:t>TO</w:t>
        <w:br/>
      </w:r>
      <w:r>
        <w:t>241-AP-VP</w:t>
        <w:br/>
        <w:t>NOZZLE 18,</w:t>
        <w:br/>
        <w:t>VALVE PIT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t>APVP-WT-V-601</w:t>
      </w:r>
      <w:r>
        <w:tab/>
        <w:t xml:space="preserve"> </w:t>
        <w:tab/>
      </w:r>
      <w:r>
        <w:t>BLOCK APVP-WT-V-602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APVP-WT-V-602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APVP-WT-V-613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APVP-WT-V-613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APVP-WT-V-619</w:t>
      </w:r>
      <w:r>
        <w:tab/>
        <w:t xml:space="preserve"> </w:t>
        <w:tab/>
      </w:r>
      <w:r>
        <w:t>OPEN</w:t>
      </w:r>
      <w:r>
        <w:br/>
      </w:r>
      <w:r>
        <w:t>APVP-WT-V-803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APVP-WT-V-802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APVP-WT-V-804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APVP-WT-V-609</w:t>
      </w:r>
      <w:r>
        <w:tab/>
        <w:t xml:space="preserve"> </w:t>
        <w:tab/>
      </w:r>
      <w:r>
        <w:t>OPEN</w:t>
      </w:r>
      <w:r>
        <w:br/>
      </w:r>
      <w:r>
        <w:t>APVP-WT-V-806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SN-611</w:t>
        <w:br/>
        <w:t>FROM TK 101</w:t>
        <w:br/>
        <w:t>18</w:t>
      </w:r>
      <w:r>
        <w:rPr>
          <w:b/>
        </w:rPr>
        <w:br/>
        <w:t>TO</w:t>
        <w:br/>
      </w:r>
      <w:r>
        <w:t>3"SN-609</w:t>
        <w:br/>
        <w:t>TO 241-AW-02A</w:t>
        <w:br/>
        <w:t>PUMP PIT</w:t>
        <w:br/>
        <w:t>14</w:t>
      </w:r>
      <w:r>
        <w:br/>
      </w:r>
      <w:r>
        <w:br/>
      </w:r>
      <w:r>
        <w:rPr>
          <w:b/>
        </w:rPr>
        <w:t>241-AW-02A</w:t>
      </w:r>
      <w:r>
        <w:rPr>
          <w:b/>
        </w:rPr>
        <w:t xml:space="preserve"> Tank Farm</w:t>
      </w:r>
      <w:r>
        <w:br/>
      </w:r>
      <w:r>
        <w:t>AW02A-WT-V-117</w:t>
      </w:r>
      <w:r>
        <w:tab/>
        <w:t xml:space="preserve"> </w:t>
        <w:tab/>
      </w:r>
      <w:r>
        <w:t>OPEN</w:t>
      </w:r>
      <w:r>
        <w:br/>
      </w:r>
      <w:r>
        <w:t>AW02A-WT-V-116</w:t>
      </w:r>
      <w:r>
        <w:tab/>
        <w:t xml:space="preserve"> </w:t>
        <w:tab/>
      </w:r>
      <w:r>
        <w:t>BLOCK AW02A-WT-V-114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AW02A-WT-V-114</w:t>
      </w:r>
      <w:r>
        <w:tab/>
        <w:t xml:space="preserve"> </w:t>
        <w:tab/>
      </w:r>
      <w:r>
        <w:t>BLOCK AW02A-WT-V-116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AW02A-WT-V-118</w:t>
      </w:r>
      <w:r>
        <w:tab/>
        <w:t xml:space="preserve"> </w:t>
        <w:tab/>
      </w:r>
      <w:r>
        <w:t>BLOCK AW02A-WT-V-119</w:t>
      </w:r>
      <w:r>
        <w:tab/>
        <w:t xml:space="preserve"> </w:t>
      </w:r>
      <w:r>
        <w:rPr>
          <w:b/>
        </w:rPr>
        <w:t>(Mark as DVI)</w:t>
      </w:r>
      <w:r>
        <w:br/>
      </w:r>
      <w:r>
        <w:t>AW02A-WT-V-119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(241-AW-02A) </w:t>
      </w:r>
      <w:r>
        <w:br/>
      </w:r>
      <w:r>
        <w:rPr>
          <w:b/>
        </w:rPr>
        <w:t xml:space="preserve">FROM </w:t>
        <w:br/>
      </w:r>
      <w:r>
        <w:t>V</w:t>
      </w:r>
      <w:r>
        <w:rPr>
          <w:b/>
        </w:rPr>
        <w:br/>
        <w:t>TO</w:t>
        <w:br/>
      </w:r>
      <w:r>
        <w:t>AW02A-WT-TKR-101-2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AP01A-WT-TIT-424A</w:t>
      </w:r>
      <w:r>
        <w:tab/>
        <w:t xml:space="preserve"> </w:t>
        <w:tab/>
      </w:r>
      <w:r>
        <w:t>ET-201681</w:t>
      </w:r>
      <w:r>
        <w:br/>
      </w:r>
      <w:r>
        <w:t>AP01A-WT-TIT-424B</w:t>
      </w:r>
      <w:r>
        <w:tab/>
        <w:t xml:space="preserve"> </w:t>
        <w:tab/>
      </w:r>
      <w:r>
        <w:t>ET-201682</w:t>
      </w:r>
      <w:r>
        <w:br/>
      </w:r>
      <w:r>
        <w:t>AP01A-WT-TIT-424C</w:t>
      </w:r>
      <w:r>
        <w:tab/>
        <w:t xml:space="preserve"> </w:t>
        <w:tab/>
      </w:r>
      <w:r>
        <w:t>ET-201683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AW02A-WT-TIT-215A</w:t>
      </w:r>
      <w:r>
        <w:tab/>
        <w:t xml:space="preserve"> </w:t>
        <w:tab/>
      </w:r>
      <w:r>
        <w:t>ET-200812</w:t>
      </w:r>
      <w:r>
        <w:br/>
      </w:r>
      <w:r>
        <w:t>AW02A-WT-TIT-215B</w:t>
      </w:r>
      <w:r>
        <w:tab/>
        <w:t xml:space="preserve"> </w:t>
        <w:tab/>
      </w:r>
      <w:r>
        <w:t>ET-200813</w:t>
      </w:r>
      <w:r>
        <w:br/>
      </w:r>
      <w:r>
        <w:t>AW02A-WT-TIT-215C</w:t>
      </w:r>
      <w:r>
        <w:tab/>
        <w:t xml:space="preserve"> </w:t>
        <w:tab/>
      </w:r>
      <w:r>
        <w:t>ET-200814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 AP 01A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>CENTRAL PUMP PIT 241-AW-02A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241-AP-01A</w:t>
      </w:r>
      <w:r>
        <w:tab/>
        <w:t xml:space="preserve"> </w:t>
        <w:tab/>
      </w:r>
      <w:r>
        <w:t>ET-202075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241-AW-02A</w:t>
      </w:r>
      <w:r>
        <w:tab/>
        <w:t xml:space="preserve"> </w:t>
        <w:tab/>
      </w:r>
      <w:r>
        <w:t>ET-202087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