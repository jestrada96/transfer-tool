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AP03A-TKR-E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SN-613, </w:t>
      </w:r>
      <w:r>
        <w:t xml:space="preserve"> finally discharging into tank 241-AP-103's head space through the drop leg at AP03A-TKR-E.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AP03A-WT-HTR-450</w:t>
      </w:r>
      <w:r>
        <w:tab/>
        <w:t xml:space="preserve"> </w:t>
        <w:tab/>
      </w:r>
      <w:r>
        <w:t>241-AP-03A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PUMP PIT 241-AP-03A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14, M, P </w:t>
      </w:r>
      <w:r>
        <w:br/>
      </w:r>
      <w:r>
        <w:t>AP03A</w:t>
      </w:r>
      <w:r>
        <w:tab/>
        <w:t xml:space="preserve"> </w:t>
        <w:tab/>
        <w:t xml:space="preserve"> </w:t>
        <w:tab/>
      </w:r>
      <w:r>
        <w:t xml:space="preserve">Jumper: A, E, PUMP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APVP-WT-V-619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 SN-613</w:t>
        <w:br/>
        <w:t>FROM TK 103</w:t>
        <w:br/>
        <w:t>17</w:t>
      </w:r>
      <w:r>
        <w:br/>
      </w:r>
      <w:r>
        <w:br/>
      </w:r>
      <w:r>
        <w:rPr>
          <w:b/>
        </w:rPr>
        <w:t>241-AP-03A</w:t>
      </w:r>
      <w:r>
        <w:rPr>
          <w:b/>
        </w:rPr>
        <w:t xml:space="preserve"> Tank Farm</w:t>
      </w:r>
      <w:r>
        <w:br/>
      </w:r>
      <w:r>
        <w:t>AP03A-WT-V-103</w:t>
      </w:r>
      <w:r>
        <w:tab/>
        <w:t xml:space="preserve"> </w:t>
        <w:tab/>
      </w:r>
      <w:r>
        <w:t>BLOCK AP03A-PUMP</w:t>
      </w:r>
      <w:r>
        <w:br/>
      </w:r>
      <w:r>
        <w:rPr>
          <w:b/>
        </w:rPr>
        <w:t xml:space="preserve">Confirm open route: (241-AP-03A) </w:t>
      </w:r>
      <w:r>
        <w:br/>
      </w:r>
      <w:r>
        <w:rPr>
          <w:b/>
        </w:rPr>
        <w:t xml:space="preserve">FROM </w:t>
        <w:br/>
      </w:r>
      <w:r>
        <w:t>3" SN-613</w:t>
        <w:br/>
        <w:t>TO VALVE PIT</w:t>
        <w:br/>
        <w:t>A</w:t>
      </w:r>
      <w:r>
        <w:rPr>
          <w:b/>
        </w:rPr>
        <w:br/>
        <w:t>TO</w:t>
        <w:br/>
      </w:r>
      <w:r>
        <w:t>AP03A-TKR-E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AP03A-WT-TIT-451A</w:t>
      </w:r>
      <w:r>
        <w:tab/>
        <w:t xml:space="preserve"> </w:t>
        <w:tab/>
      </w:r>
      <w:r>
        <w:t>ET-201685</w:t>
      </w:r>
      <w:r>
        <w:br/>
      </w:r>
      <w:r>
        <w:t>AP03A-WT-TIT-451B</w:t>
      </w:r>
      <w:r>
        <w:tab/>
        <w:t xml:space="preserve"> </w:t>
        <w:tab/>
      </w:r>
      <w:r>
        <w:t>ET-201686</w:t>
      </w:r>
      <w:r>
        <w:br/>
      </w:r>
      <w:r>
        <w:t>AP03A-WT-TIT-451C</w:t>
      </w:r>
      <w:r>
        <w:tab/>
        <w:t xml:space="preserve"> </w:t>
        <w:tab/>
      </w:r>
      <w:r>
        <w:t>ET-201687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241-AP-03A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241-AP-03A</w:t>
      </w:r>
      <w:r>
        <w:tab/>
        <w:t xml:space="preserve"> </w:t>
        <w:tab/>
      </w:r>
      <w:r>
        <w:t>ET-202078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