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AP06A-TKR-E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SN-616, </w:t>
      </w:r>
      <w:r>
        <w:t xml:space="preserve"> finally discharging into tank 241-AP-106's head space through the drop leg at AP06A-TKR-E.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AP06A-WT-HTR-472</w:t>
      </w:r>
      <w:r>
        <w:tab/>
        <w:t xml:space="preserve"> </w:t>
        <w:tab/>
      </w:r>
      <w:r>
        <w:t>241-AP-06A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 xml:space="preserve">PUMP PIT 241-AP-06A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14, M, P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N, P, L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25, 30, L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13, N, C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21, 22, D, K </w:t>
      </w:r>
      <w:r>
        <w:br/>
      </w:r>
      <w:r>
        <w:t>AP06A</w:t>
      </w:r>
      <w:r>
        <w:tab/>
        <w:t xml:space="preserve"> </w:t>
        <w:tab/>
        <w:t xml:space="preserve"> </w:t>
        <w:tab/>
      </w:r>
      <w:r>
        <w:t xml:space="preserve">Jumper: A, E, PUMP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APVP-WT-V-619</w:t>
      </w:r>
      <w:r>
        <w:tab/>
        <w:t xml:space="preserve"> </w:t>
        <w:tab/>
      </w:r>
      <w:r>
        <w:t>OPEN</w:t>
      </w:r>
      <w:r>
        <w:br/>
      </w:r>
      <w:r>
        <w:t>APVP-WT-V-609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APVP-WT-V-806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APVP-WT-V-803</w:t>
      </w:r>
      <w:r>
        <w:tab/>
        <w:t xml:space="preserve"> </w:t>
        <w:tab/>
      </w:r>
      <w:r>
        <w:t>OPEN</w:t>
      </w:r>
      <w:r>
        <w:br/>
      </w:r>
      <w:r>
        <w:t>APVP-WT-V-802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APVP-WT-V-801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APVP-WT-V-805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APVP-WT-V-804</w:t>
      </w:r>
      <w:r>
        <w:tab/>
        <w:t xml:space="preserve"> </w:t>
        <w:tab/>
      </w:r>
      <w:r>
        <w:t>OPEN</w:t>
      </w:r>
      <w:r>
        <w:br/>
      </w:r>
      <w:r>
        <w:t>APVP-WT-V-610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APVP-WT-V-807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APVP-WT-V-620</w:t>
      </w:r>
      <w:r>
        <w:tab/>
        <w:t xml:space="preserve"> </w:t>
        <w:tab/>
      </w:r>
      <w:r>
        <w:t>OPEN</w:t>
      </w:r>
      <w:r>
        <w:br/>
      </w:r>
      <w:r>
        <w:t>APVP-WT-V-606</w:t>
      </w:r>
      <w:r>
        <w:tab/>
        <w:t xml:space="preserve"> </w:t>
        <w:tab/>
      </w:r>
      <w:r>
        <w:t>BLOCK APVP-WT-V-608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APVP-WT-V-608</w:t>
      </w:r>
      <w:r>
        <w:tab/>
        <w:t xml:space="preserve"> </w:t>
        <w:tab/>
      </w:r>
      <w:r>
        <w:t>BLOCK APVP-WT-V-606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APVP-WT-V-616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 SN-616</w:t>
        <w:br/>
        <w:t>FROM TK 106</w:t>
        <w:br/>
        <w:t>21</w:t>
      </w:r>
      <w:r>
        <w:br/>
      </w:r>
      <w:r>
        <w:br/>
      </w:r>
      <w:r>
        <w:rPr>
          <w:b/>
        </w:rPr>
        <w:t>241-AP-06A</w:t>
      </w:r>
      <w:r>
        <w:rPr>
          <w:b/>
        </w:rPr>
        <w:t xml:space="preserve"> Tank Farm</w:t>
      </w:r>
      <w:r>
        <w:br/>
      </w:r>
      <w:r>
        <w:t>AP06A-WT-V-125</w:t>
      </w:r>
      <w:r>
        <w:tab/>
        <w:t xml:space="preserve"> </w:t>
        <w:tab/>
      </w:r>
      <w:r>
        <w:t>OPEN</w:t>
      </w:r>
      <w:r>
        <w:br/>
      </w:r>
      <w:r>
        <w:t>AP06A-WT-V-106</w:t>
      </w:r>
      <w:r>
        <w:tab/>
        <w:t xml:space="preserve"> </w:t>
        <w:tab/>
      </w:r>
      <w:r>
        <w:t>BLOCK AP06A-PUMP</w:t>
      </w:r>
      <w:r>
        <w:br/>
      </w:r>
      <w:r>
        <w:rPr>
          <w:b/>
        </w:rPr>
        <w:t xml:space="preserve">Confirm open route: (241-AP-06A) </w:t>
      </w:r>
      <w:r>
        <w:br/>
      </w:r>
      <w:r>
        <w:rPr>
          <w:b/>
        </w:rPr>
        <w:t xml:space="preserve">FROM </w:t>
        <w:br/>
      </w:r>
      <w:r>
        <w:t>A</w:t>
      </w:r>
      <w:r>
        <w:rPr>
          <w:b/>
        </w:rPr>
        <w:br/>
        <w:t>TO</w:t>
        <w:br/>
      </w:r>
      <w:r>
        <w:t>AP06A-TKR-E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AP06A-WT-TIT-477A</w:t>
      </w:r>
      <w:r>
        <w:tab/>
        <w:t xml:space="preserve"> </w:t>
        <w:tab/>
      </w:r>
      <w:r>
        <w:t>ET-201697</w:t>
      </w:r>
      <w:r>
        <w:br/>
      </w:r>
      <w:r>
        <w:t>AP06A-WT-TIT-477B</w:t>
      </w:r>
      <w:r>
        <w:tab/>
        <w:t xml:space="preserve"> </w:t>
        <w:tab/>
      </w:r>
      <w:r>
        <w:t>ET-201698</w:t>
      </w:r>
      <w:r>
        <w:br/>
      </w:r>
      <w:r>
        <w:t>AP06A-WT-TIT-477C</w:t>
      </w:r>
      <w:r>
        <w:tab/>
        <w:t xml:space="preserve"> </w:t>
        <w:tab/>
      </w:r>
      <w:r>
        <w:t>ET-201699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 xml:space="preserve">PUMP PIT 241-AP-06A 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241-AP-06A</w:t>
      </w:r>
      <w:r>
        <w:tab/>
        <w:t xml:space="preserve"> </w:t>
        <w:tab/>
      </w:r>
      <w:r>
        <w:t>ET-202082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